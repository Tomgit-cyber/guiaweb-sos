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– Guia Web SOS Unimed Vidas (Versão 1.1)</w:t>
      </w:r>
    </w:p>
    <w:p>
      <w:r>
        <w:t>Este documento descreve o conteúdo e a estrutura do Guia Web SOS Unimed Vidas (versão 1.1), publicado via GitHub e Vercel.</w:t>
        <w:br/>
        <w:br/>
        <w:t>📌 Nome do Arquivo HTML: guiaweb_sos_versao_1.1.html</w:t>
        <w:br/>
        <w:br/>
        <w:t>🔍 Objetivo:</w:t>
        <w:br/>
        <w:t>Oferecer um guia visual, simples e funcional para acompanhar as principais etapas do desenvolvimento do projeto SOS Unimed Vidas.</w:t>
        <w:br/>
        <w:br/>
        <w:t>🧱 Estrutura do Guia:</w:t>
        <w:br/>
        <w:t>1. Header: Título do guia e versão.</w:t>
        <w:br/>
        <w:t>2. Etapas de Desenvolvimento: Checklist com as fases do projeto.</w:t>
        <w:br/>
        <w:t>3. Anotações: Campo de texto para observações manuais.</w:t>
        <w:br/>
        <w:t>4. Links Úteis: Acesso ao painel Vercel e repositório GitHub.</w:t>
        <w:br/>
        <w:t>5. Footer: Assinatura com identidade visual e criador.</w:t>
        <w:br/>
        <w:br/>
        <w:t>🔗 Vinculação:</w:t>
        <w:br/>
        <w:t>Este guia está conectado ao repositório GitHub ‘guiaweb-sos’ e já está publicado no Vercel.</w:t>
        <w:br/>
        <w:br/>
        <w:t>🛠️ Instruções:</w:t>
        <w:br/>
        <w:t>- O arquivo HTML deve ser salvo em: 01.02 Caminhos Técnicos &gt; Vercel &gt; Deploy-Domine-Publish</w:t>
        <w:br/>
        <w:t>- Nome sugerido para versionamento: guiaweb_sos_versao_1.1.html</w:t>
        <w:br/>
        <w:br/>
        <w:t>👤 Criado e mantido por: Tomgit Cyber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